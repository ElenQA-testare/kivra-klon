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B8E9E" w14:textId="77777777" w:rsidR="00B539DF" w:rsidRPr="003209C7" w:rsidRDefault="00000000">
      <w:pPr>
        <w:pStyle w:val="Heading1"/>
        <w:rPr>
          <w:lang w:val="sv-SE"/>
        </w:rPr>
      </w:pPr>
      <w:r w:rsidRPr="003209C7">
        <w:rPr>
          <w:lang w:val="sv-SE"/>
        </w:rPr>
        <w:t>Statusuppdatering – Fullstackteamet</w:t>
      </w:r>
    </w:p>
    <w:p w14:paraId="74D19021" w14:textId="531E6DFA" w:rsidR="00DB4B54" w:rsidRPr="00DB4B54" w:rsidRDefault="00000000" w:rsidP="00AF4275">
      <w:pPr>
        <w:rPr>
          <w:lang w:val="sv-SE"/>
        </w:rPr>
      </w:pPr>
      <w:r w:rsidRPr="003209C7">
        <w:rPr>
          <w:lang w:val="sv-SE"/>
        </w:rPr>
        <w:br/>
        <w:t xml:space="preserve">En projektledare har tagit övergripande ansvar och börjat strukturera upp arbetet. Vi har nu kommit </w:t>
      </w:r>
      <w:proofErr w:type="gramStart"/>
      <w:r w:rsidRPr="003209C7">
        <w:rPr>
          <w:lang w:val="sv-SE"/>
        </w:rPr>
        <w:t>igång</w:t>
      </w:r>
      <w:proofErr w:type="gramEnd"/>
      <w:r w:rsidRPr="003209C7">
        <w:rPr>
          <w:lang w:val="sv-SE"/>
        </w:rPr>
        <w:t xml:space="preserve"> med projektet, men det är fortfarande lite rörigt.</w:t>
      </w:r>
      <w:r w:rsidRPr="003209C7">
        <w:rPr>
          <w:lang w:val="sv-SE"/>
        </w:rPr>
        <w:br/>
      </w:r>
      <w:r w:rsidRPr="003209C7">
        <w:rPr>
          <w:lang w:val="sv-SE"/>
        </w:rPr>
        <w:br/>
        <w:t>Det finns flera olika team som jobbar tillsammans – till exempel UX, fullstack (vårt team), design och app. Många som är med verkar vara praktikanter eller studenter, så det är en blandning av erfarenhet.</w:t>
      </w:r>
      <w:r w:rsidRPr="003209C7">
        <w:rPr>
          <w:lang w:val="sv-SE"/>
        </w:rPr>
        <w:br/>
      </w:r>
      <w:r w:rsidRPr="003209C7">
        <w:rPr>
          <w:lang w:val="sv-SE"/>
        </w:rPr>
        <w:br/>
        <w:t xml:space="preserve">Vi i fullstack-teamet har precis börjat få tillgång till kod och utvecklingsmiljö. Det vi har fått </w:t>
      </w:r>
      <w:r w:rsidR="003209C7">
        <w:rPr>
          <w:lang w:val="sv-SE"/>
        </w:rPr>
        <w:t xml:space="preserve">tills </w:t>
      </w:r>
      <w:proofErr w:type="gramStart"/>
      <w:r w:rsidR="003209C7">
        <w:rPr>
          <w:lang w:val="sv-SE"/>
        </w:rPr>
        <w:t xml:space="preserve">nu </w:t>
      </w:r>
      <w:r w:rsidRPr="003209C7">
        <w:rPr>
          <w:lang w:val="sv-SE"/>
        </w:rPr>
        <w:t xml:space="preserve"> är</w:t>
      </w:r>
      <w:proofErr w:type="gramEnd"/>
      <w:r w:rsidRPr="003209C7">
        <w:rPr>
          <w:lang w:val="sv-SE"/>
        </w:rPr>
        <w:t xml:space="preserve"> ganska lite – bara en grundläggande landningssida och några enkla komponenter. Designen är inte helt färdig ännu.</w:t>
      </w:r>
      <w:r w:rsidRPr="003209C7">
        <w:rPr>
          <w:lang w:val="sv-SE"/>
        </w:rPr>
        <w:br/>
      </w:r>
      <w:r w:rsidRPr="003209C7">
        <w:rPr>
          <w:lang w:val="sv-SE"/>
        </w:rPr>
        <w:br/>
        <w:t xml:space="preserve">Från början skulle vi bygga en webbshop, men sen ändrades planen. Nu ska vi först göra en </w:t>
      </w:r>
      <w:proofErr w:type="spellStart"/>
      <w:r w:rsidRPr="003209C7">
        <w:rPr>
          <w:lang w:val="sv-SE"/>
        </w:rPr>
        <w:t>crowdfunding</w:t>
      </w:r>
      <w:proofErr w:type="spellEnd"/>
      <w:r w:rsidRPr="003209C7">
        <w:rPr>
          <w:lang w:val="sv-SE"/>
        </w:rPr>
        <w:t xml:space="preserve">-sida </w:t>
      </w:r>
      <w:proofErr w:type="gramStart"/>
      <w:r w:rsidRPr="003209C7">
        <w:rPr>
          <w:lang w:val="sv-SE"/>
        </w:rPr>
        <w:t>istället</w:t>
      </w:r>
      <w:proofErr w:type="gramEnd"/>
      <w:r w:rsidRPr="003209C7">
        <w:rPr>
          <w:lang w:val="sv-SE"/>
        </w:rPr>
        <w:t>. Det gjorde att en del av det vi byggt inte längre behövs just nu.</w:t>
      </w:r>
      <w:r w:rsidRPr="003209C7">
        <w:rPr>
          <w:lang w:val="sv-SE"/>
        </w:rPr>
        <w:br/>
      </w:r>
      <w:r w:rsidRPr="003209C7">
        <w:rPr>
          <w:lang w:val="sv-SE"/>
        </w:rPr>
        <w:br/>
        <w:t>Just nu kan vi bara testa en enkel funktion: att skriva in sin e-postadress och klicka på "</w:t>
      </w:r>
      <w:proofErr w:type="spellStart"/>
      <w:r w:rsidRPr="003209C7">
        <w:rPr>
          <w:lang w:val="sv-SE"/>
        </w:rPr>
        <w:t>Reserve</w:t>
      </w:r>
      <w:proofErr w:type="spellEnd"/>
      <w:r w:rsidRPr="003209C7">
        <w:rPr>
          <w:lang w:val="sv-SE"/>
        </w:rPr>
        <w:t xml:space="preserve">". Men även den delen är inte helt klar, och kopplingen till </w:t>
      </w:r>
      <w:proofErr w:type="spellStart"/>
      <w:r w:rsidRPr="003209C7">
        <w:rPr>
          <w:lang w:val="sv-SE"/>
        </w:rPr>
        <w:t>backend</w:t>
      </w:r>
      <w:proofErr w:type="spellEnd"/>
      <w:r w:rsidRPr="003209C7">
        <w:rPr>
          <w:lang w:val="sv-SE"/>
        </w:rPr>
        <w:t xml:space="preserve"> saknas fortfarande.</w:t>
      </w:r>
      <w:r w:rsidRPr="003209C7">
        <w:rPr>
          <w:lang w:val="sv-SE"/>
        </w:rPr>
        <w:br/>
      </w:r>
      <w:r w:rsidRPr="003209C7">
        <w:rPr>
          <w:lang w:val="sv-SE"/>
        </w:rPr>
        <w:br/>
        <w:t xml:space="preserve">Vi har inte börjat med </w:t>
      </w:r>
      <w:proofErr w:type="spellStart"/>
      <w:r w:rsidRPr="003209C7">
        <w:rPr>
          <w:lang w:val="sv-SE"/>
        </w:rPr>
        <w:t>responsivitet</w:t>
      </w:r>
      <w:proofErr w:type="spellEnd"/>
      <w:r w:rsidRPr="003209C7">
        <w:rPr>
          <w:lang w:val="sv-SE"/>
        </w:rPr>
        <w:t xml:space="preserve"> (hur sidan ser ut på olika skärmar) eller mer avancerad testning än, eftersom mycket ännu inte är klart.</w:t>
      </w:r>
      <w:r w:rsidRPr="003209C7">
        <w:rPr>
          <w:lang w:val="sv-SE"/>
        </w:rPr>
        <w:br/>
      </w:r>
      <w:r w:rsidRPr="003209C7">
        <w:rPr>
          <w:lang w:val="sv-SE"/>
        </w:rPr>
        <w:br/>
      </w:r>
    </w:p>
    <w:p w14:paraId="1A398D0B" w14:textId="77777777" w:rsidR="00AF4275" w:rsidRPr="00AF4275" w:rsidRDefault="00AF4275" w:rsidP="00AF4275">
      <w:pPr>
        <w:rPr>
          <w:lang w:val="sv-SE"/>
        </w:rPr>
      </w:pPr>
      <w:r w:rsidRPr="00AF4275">
        <w:rPr>
          <w:lang w:val="sv-SE"/>
        </w:rPr>
        <w:t>Vi har inte fått tillgång till något färdigt arkiv. Vi bygger det som UX-teamet designar, alltså när de är klara med hur sidorna ska se ut och vilka komponenter som ska vara med, så bygger vi utifrån det.</w:t>
      </w:r>
    </w:p>
    <w:p w14:paraId="2CE49459" w14:textId="77777777" w:rsidR="00AF4275" w:rsidRPr="00AF4275" w:rsidRDefault="00AF4275" w:rsidP="00AF4275">
      <w:pPr>
        <w:rPr>
          <w:lang w:val="sv-SE"/>
        </w:rPr>
      </w:pPr>
      <w:r w:rsidRPr="00AF4275">
        <w:rPr>
          <w:lang w:val="sv-SE"/>
        </w:rPr>
        <w:t>Problemet är att vi inte har fått så mycket material från dem ännu. Det här är det enda vi har fått hittills.</w:t>
      </w:r>
    </w:p>
    <w:p w14:paraId="35AB2F72" w14:textId="26934364" w:rsidR="00B539DF" w:rsidRPr="003209C7" w:rsidRDefault="00B539DF">
      <w:pPr>
        <w:rPr>
          <w:lang w:val="sv-SE"/>
        </w:rPr>
      </w:pPr>
    </w:p>
    <w:sectPr w:rsidR="00B539DF" w:rsidRPr="003209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2207148">
    <w:abstractNumId w:val="8"/>
  </w:num>
  <w:num w:numId="2" w16cid:durableId="1384676518">
    <w:abstractNumId w:val="6"/>
  </w:num>
  <w:num w:numId="3" w16cid:durableId="1374499569">
    <w:abstractNumId w:val="5"/>
  </w:num>
  <w:num w:numId="4" w16cid:durableId="873007092">
    <w:abstractNumId w:val="4"/>
  </w:num>
  <w:num w:numId="5" w16cid:durableId="42338263">
    <w:abstractNumId w:val="7"/>
  </w:num>
  <w:num w:numId="6" w16cid:durableId="787815703">
    <w:abstractNumId w:val="3"/>
  </w:num>
  <w:num w:numId="7" w16cid:durableId="442727862">
    <w:abstractNumId w:val="2"/>
  </w:num>
  <w:num w:numId="8" w16cid:durableId="497621598">
    <w:abstractNumId w:val="1"/>
  </w:num>
  <w:num w:numId="9" w16cid:durableId="41505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09C7"/>
    <w:rsid w:val="00326F90"/>
    <w:rsid w:val="0056732C"/>
    <w:rsid w:val="00737D3E"/>
    <w:rsid w:val="00982143"/>
    <w:rsid w:val="00AA1D8D"/>
    <w:rsid w:val="00AF4275"/>
    <w:rsid w:val="00B47730"/>
    <w:rsid w:val="00B539DF"/>
    <w:rsid w:val="00CB0664"/>
    <w:rsid w:val="00DB4B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73E2C"/>
  <w14:defaultImageDpi w14:val="300"/>
  <w15:docId w15:val="{863B356D-19E4-4931-9A8E-17585DE1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elen berhane</cp:lastModifiedBy>
  <cp:revision>4</cp:revision>
  <dcterms:created xsi:type="dcterms:W3CDTF">2025-03-24T11:52:00Z</dcterms:created>
  <dcterms:modified xsi:type="dcterms:W3CDTF">2025-03-24T11:59:00Z</dcterms:modified>
  <cp:category/>
</cp:coreProperties>
</file>